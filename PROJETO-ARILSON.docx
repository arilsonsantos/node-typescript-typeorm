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4013" w14:textId="466E7DA9" w:rsidR="0074303F" w:rsidRPr="004E19EA" w:rsidRDefault="00000000">
      <w:pPr>
        <w:pStyle w:val="Ttulo1"/>
        <w:rPr>
          <w:lang w:val="pt-BR"/>
        </w:rPr>
      </w:pPr>
      <w:r w:rsidRPr="004E19EA">
        <w:rPr>
          <w:lang w:val="pt-BR"/>
        </w:rPr>
        <w:t xml:space="preserve">Projeto </w:t>
      </w:r>
      <w:r w:rsidR="004E19EA" w:rsidRPr="004E19EA">
        <w:rPr>
          <w:lang w:val="pt-BR"/>
        </w:rPr>
        <w:t>Arilson</w:t>
      </w:r>
      <w:r w:rsidRPr="004E19EA">
        <w:rPr>
          <w:lang w:val="pt-BR"/>
        </w:rPr>
        <w:t xml:space="preserve"> Gestão de Usuários com GraphQL</w:t>
      </w:r>
    </w:p>
    <w:p w14:paraId="74F9CB1A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>Este projeto utiliza uma API GraphQL para gerenciar usuários e seus papéis (funções), permitindo a criação e consulta de usuários no sistema. Ele foi desenvolvido para ser testado facilmente através da interface do Apollo Server.</w:t>
      </w:r>
    </w:p>
    <w:p w14:paraId="2DF1991C" w14:textId="77777777" w:rsidR="0074303F" w:rsidRPr="004E19EA" w:rsidRDefault="00000000">
      <w:pPr>
        <w:pStyle w:val="Ttulo2"/>
        <w:rPr>
          <w:lang w:val="pt-BR"/>
        </w:rPr>
      </w:pPr>
      <w:r w:rsidRPr="004E19EA">
        <w:rPr>
          <w:lang w:val="pt-BR"/>
        </w:rPr>
        <w:t>Endereço do Apollo Server</w:t>
      </w:r>
    </w:p>
    <w:p w14:paraId="288B99F8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>Para testar as funcionalidades, acesse o Apollo Server no seguinte endereço:</w:t>
      </w:r>
      <w:r w:rsidRPr="004E19EA">
        <w:rPr>
          <w:lang w:val="pt-BR"/>
        </w:rPr>
        <w:br/>
      </w:r>
    </w:p>
    <w:p w14:paraId="0E9E8DEC" w14:textId="77777777" w:rsidR="0074303F" w:rsidRPr="004E19EA" w:rsidRDefault="00000000">
      <w:pPr>
        <w:pStyle w:val="CitaoIntensa"/>
        <w:rPr>
          <w:lang w:val="pt-BR"/>
        </w:rPr>
      </w:pPr>
      <w:r w:rsidRPr="004E19EA">
        <w:rPr>
          <w:lang w:val="pt-BR"/>
        </w:rPr>
        <w:t>http://localhost:3000/graphql</w:t>
      </w:r>
    </w:p>
    <w:p w14:paraId="73B74D81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Esse endereço leva você à interface onde é possível executar queries e </w:t>
      </w:r>
      <w:proofErr w:type="spellStart"/>
      <w:r w:rsidRPr="004E19EA">
        <w:rPr>
          <w:lang w:val="pt-BR"/>
        </w:rPr>
        <w:t>mutations</w:t>
      </w:r>
      <w:proofErr w:type="spellEnd"/>
      <w:r w:rsidRPr="004E19EA">
        <w:rPr>
          <w:lang w:val="pt-BR"/>
        </w:rPr>
        <w:t xml:space="preserve"> para interagir com o sistema.</w:t>
      </w:r>
    </w:p>
    <w:p w14:paraId="5A254599" w14:textId="77777777" w:rsidR="0074303F" w:rsidRPr="004E19EA" w:rsidRDefault="00000000">
      <w:pPr>
        <w:pStyle w:val="Ttulo2"/>
        <w:rPr>
          <w:lang w:val="pt-BR"/>
        </w:rPr>
      </w:pPr>
      <w:r w:rsidRPr="004E19EA">
        <w:rPr>
          <w:lang w:val="pt-BR"/>
        </w:rPr>
        <w:t>Funcionalidades</w:t>
      </w:r>
    </w:p>
    <w:p w14:paraId="62EBE276" w14:textId="77777777" w:rsidR="0074303F" w:rsidRPr="004E19EA" w:rsidRDefault="00000000">
      <w:pPr>
        <w:pStyle w:val="Ttulo3"/>
        <w:rPr>
          <w:lang w:val="pt-BR"/>
        </w:rPr>
      </w:pPr>
      <w:r w:rsidRPr="004E19EA">
        <w:rPr>
          <w:lang w:val="pt-BR"/>
        </w:rPr>
        <w:t>1. Criar Usuários</w:t>
      </w:r>
    </w:p>
    <w:p w14:paraId="0E5BA794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Com a </w:t>
      </w:r>
      <w:proofErr w:type="spellStart"/>
      <w:r w:rsidRPr="004E19EA">
        <w:rPr>
          <w:lang w:val="pt-BR"/>
        </w:rPr>
        <w:t>mutation</w:t>
      </w:r>
      <w:proofErr w:type="spellEnd"/>
      <w:r w:rsidRPr="004E19EA">
        <w:rPr>
          <w:lang w:val="pt-BR"/>
        </w:rPr>
        <w:t xml:space="preserve"> </w:t>
      </w:r>
      <w:proofErr w:type="spellStart"/>
      <w:r w:rsidRPr="004E19EA">
        <w:rPr>
          <w:lang w:val="pt-BR"/>
        </w:rPr>
        <w:t>createUser</w:t>
      </w:r>
      <w:proofErr w:type="spellEnd"/>
      <w:r w:rsidRPr="004E19EA">
        <w:rPr>
          <w:lang w:val="pt-BR"/>
        </w:rPr>
        <w:t xml:space="preserve">, você pode </w:t>
      </w:r>
      <w:proofErr w:type="gramStart"/>
      <w:r w:rsidRPr="004E19EA">
        <w:rPr>
          <w:lang w:val="pt-BR"/>
        </w:rPr>
        <w:t>criar um novo</w:t>
      </w:r>
      <w:proofErr w:type="gramEnd"/>
      <w:r w:rsidRPr="004E19EA">
        <w:rPr>
          <w:lang w:val="pt-BR"/>
        </w:rPr>
        <w:t xml:space="preserve"> usuário no sistema, fornecendo detalhes como nome, e-mail, senha, se ele é administrador, uma imagem de avatar e o papel (ou função) que ele exerce.</w:t>
      </w:r>
    </w:p>
    <w:p w14:paraId="6D38A304" w14:textId="77777777" w:rsidR="0074303F" w:rsidRPr="004E19EA" w:rsidRDefault="00000000">
      <w:pPr>
        <w:pStyle w:val="Ttulo3"/>
        <w:rPr>
          <w:lang w:val="pt-BR"/>
        </w:rPr>
      </w:pPr>
      <w:r w:rsidRPr="004E19EA">
        <w:rPr>
          <w:lang w:val="pt-BR"/>
        </w:rPr>
        <w:t>2. Listar Usuários</w:t>
      </w:r>
    </w:p>
    <w:p w14:paraId="30D2D0E2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Com a query </w:t>
      </w:r>
      <w:proofErr w:type="spellStart"/>
      <w:r w:rsidRPr="004E19EA">
        <w:rPr>
          <w:lang w:val="pt-BR"/>
        </w:rPr>
        <w:t>users</w:t>
      </w:r>
      <w:proofErr w:type="spellEnd"/>
      <w:r w:rsidRPr="004E19EA">
        <w:rPr>
          <w:lang w:val="pt-BR"/>
        </w:rPr>
        <w:t>, você pode listar todos os usuários cadastrados, incluindo informações como nome, e-mail, data de criação e o papel do usuário.</w:t>
      </w:r>
    </w:p>
    <w:p w14:paraId="22A42E51" w14:textId="77777777" w:rsidR="0074303F" w:rsidRPr="004E19EA" w:rsidRDefault="00000000">
      <w:pPr>
        <w:pStyle w:val="Ttulo2"/>
        <w:rPr>
          <w:lang w:val="pt-BR"/>
        </w:rPr>
      </w:pPr>
      <w:r w:rsidRPr="004E19EA">
        <w:rPr>
          <w:lang w:val="pt-BR"/>
        </w:rPr>
        <w:t>Exemplos de Uso</w:t>
      </w:r>
    </w:p>
    <w:p w14:paraId="0F91A675" w14:textId="77777777" w:rsidR="0074303F" w:rsidRPr="004E19EA" w:rsidRDefault="00000000">
      <w:pPr>
        <w:pStyle w:val="Ttulo3"/>
        <w:rPr>
          <w:lang w:val="pt-BR"/>
        </w:rPr>
      </w:pPr>
      <w:proofErr w:type="spellStart"/>
      <w:r w:rsidRPr="004E19EA">
        <w:rPr>
          <w:lang w:val="pt-BR"/>
        </w:rPr>
        <w:t>Mutation</w:t>
      </w:r>
      <w:proofErr w:type="spellEnd"/>
      <w:r w:rsidRPr="004E19EA">
        <w:rPr>
          <w:lang w:val="pt-BR"/>
        </w:rPr>
        <w:t>: Criar um Novo Usuário</w:t>
      </w:r>
    </w:p>
    <w:p w14:paraId="61AB7F7D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Para </w:t>
      </w:r>
      <w:proofErr w:type="gramStart"/>
      <w:r w:rsidRPr="004E19EA">
        <w:rPr>
          <w:lang w:val="pt-BR"/>
        </w:rPr>
        <w:t>criar um novo</w:t>
      </w:r>
      <w:proofErr w:type="gramEnd"/>
      <w:r w:rsidRPr="004E19EA">
        <w:rPr>
          <w:lang w:val="pt-BR"/>
        </w:rPr>
        <w:t xml:space="preserve"> usuário, utilize o seguinte código na interface do Apollo Server e substitua os valores conforme necessário:</w:t>
      </w:r>
      <w:r w:rsidRPr="004E19EA">
        <w:rPr>
          <w:lang w:val="pt-BR"/>
        </w:rPr>
        <w:br/>
      </w:r>
    </w:p>
    <w:p w14:paraId="0B46C5F7" w14:textId="77777777" w:rsidR="0074303F" w:rsidRPr="004E19EA" w:rsidRDefault="00000000">
      <w:pPr>
        <w:pStyle w:val="CitaoIntensa"/>
        <w:rPr>
          <w:lang w:val="pt-BR"/>
        </w:rPr>
      </w:pPr>
      <w:r w:rsidRPr="004E19EA">
        <w:rPr>
          <w:lang w:val="pt-BR"/>
        </w:rPr>
        <w:br/>
      </w:r>
      <w:proofErr w:type="spellStart"/>
      <w:r w:rsidRPr="004E19EA">
        <w:rPr>
          <w:lang w:val="pt-BR"/>
        </w:rPr>
        <w:t>mutation</w:t>
      </w:r>
      <w:proofErr w:type="spellEnd"/>
      <w:r w:rsidRPr="004E19EA">
        <w:rPr>
          <w:lang w:val="pt-BR"/>
        </w:rPr>
        <w:t xml:space="preserve"> {</w:t>
      </w:r>
      <w:r w:rsidRPr="004E19EA">
        <w:rPr>
          <w:lang w:val="pt-BR"/>
        </w:rPr>
        <w:br/>
        <w:t xml:space="preserve">  </w:t>
      </w:r>
      <w:proofErr w:type="spellStart"/>
      <w:r w:rsidRPr="004E19EA">
        <w:rPr>
          <w:lang w:val="pt-BR"/>
        </w:rPr>
        <w:t>createUser</w:t>
      </w:r>
      <w:proofErr w:type="spellEnd"/>
      <w:r w:rsidRPr="004E19EA">
        <w:rPr>
          <w:lang w:val="pt-BR"/>
        </w:rPr>
        <w:t>(</w:t>
      </w:r>
      <w:r w:rsidRPr="004E19EA">
        <w:rPr>
          <w:lang w:val="pt-BR"/>
        </w:rPr>
        <w:br/>
        <w:t xml:space="preserve">   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>: "Novo Usuário",</w:t>
      </w:r>
      <w:r w:rsidRPr="004E19EA">
        <w:rPr>
          <w:lang w:val="pt-BR"/>
        </w:rPr>
        <w:br/>
        <w:t xml:space="preserve">    email: "usuario@exemplo.com",</w:t>
      </w:r>
      <w:r w:rsidRPr="004E19EA">
        <w:rPr>
          <w:lang w:val="pt-BR"/>
        </w:rPr>
        <w:br/>
        <w:t xml:space="preserve">    </w:t>
      </w:r>
      <w:proofErr w:type="spellStart"/>
      <w:r w:rsidRPr="004E19EA">
        <w:rPr>
          <w:lang w:val="pt-BR"/>
        </w:rPr>
        <w:t>password</w:t>
      </w:r>
      <w:proofErr w:type="spellEnd"/>
      <w:r w:rsidRPr="004E19EA">
        <w:rPr>
          <w:lang w:val="pt-BR"/>
        </w:rPr>
        <w:t>: "senha123",</w:t>
      </w:r>
      <w:r w:rsidRPr="004E19EA">
        <w:rPr>
          <w:lang w:val="pt-BR"/>
        </w:rPr>
        <w:br/>
        <w:t xml:space="preserve">    </w:t>
      </w:r>
      <w:proofErr w:type="spellStart"/>
      <w:r w:rsidRPr="004E19EA">
        <w:rPr>
          <w:lang w:val="pt-BR"/>
        </w:rPr>
        <w:t>isAdmin</w:t>
      </w:r>
      <w:proofErr w:type="spellEnd"/>
      <w:r w:rsidRPr="004E19EA">
        <w:rPr>
          <w:lang w:val="pt-BR"/>
        </w:rPr>
        <w:t>: false,</w:t>
      </w:r>
      <w:r w:rsidRPr="004E19EA">
        <w:rPr>
          <w:lang w:val="pt-BR"/>
        </w:rPr>
        <w:br/>
        <w:t xml:space="preserve">    avatar: "Teste",</w:t>
      </w:r>
      <w:r w:rsidRPr="004E19EA">
        <w:rPr>
          <w:lang w:val="pt-BR"/>
        </w:rPr>
        <w:br/>
        <w:t xml:space="preserve">    role: </w:t>
      </w:r>
      <w:proofErr w:type="gramStart"/>
      <w:r w:rsidRPr="004E19EA">
        <w:rPr>
          <w:lang w:val="pt-BR"/>
        </w:rPr>
        <w:t>{ id</w:t>
      </w:r>
      <w:proofErr w:type="gramEnd"/>
      <w:r w:rsidRPr="004E19EA">
        <w:rPr>
          <w:lang w:val="pt-BR"/>
        </w:rPr>
        <w:t>: "</w:t>
      </w:r>
      <w:proofErr w:type="spellStart"/>
      <w:r w:rsidRPr="004E19EA">
        <w:rPr>
          <w:lang w:val="pt-BR"/>
        </w:rPr>
        <w:t>role_id_aqui</w:t>
      </w:r>
      <w:proofErr w:type="spellEnd"/>
      <w:r w:rsidRPr="004E19EA">
        <w:rPr>
          <w:lang w:val="pt-BR"/>
        </w:rPr>
        <w:t xml:space="preserve">",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>: "User" }</w:t>
      </w:r>
      <w:r w:rsidRPr="004E19EA">
        <w:rPr>
          <w:lang w:val="pt-BR"/>
        </w:rPr>
        <w:br/>
        <w:t xml:space="preserve">  ) {</w:t>
      </w:r>
      <w:r w:rsidRPr="004E19EA">
        <w:rPr>
          <w:lang w:val="pt-BR"/>
        </w:rPr>
        <w:br/>
        <w:t xml:space="preserve">    id</w:t>
      </w:r>
      <w:r w:rsidRPr="004E19EA">
        <w:rPr>
          <w:lang w:val="pt-BR"/>
        </w:rPr>
        <w:br/>
      </w:r>
      <w:r w:rsidRPr="004E19EA">
        <w:rPr>
          <w:lang w:val="pt-BR"/>
        </w:rPr>
        <w:lastRenderedPageBreak/>
        <w:t xml:space="preserve">   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br/>
        <w:t xml:space="preserve">    email</w:t>
      </w:r>
      <w:r w:rsidRPr="004E19EA">
        <w:rPr>
          <w:lang w:val="pt-BR"/>
        </w:rPr>
        <w:br/>
        <w:t xml:space="preserve">  }</w:t>
      </w:r>
      <w:r w:rsidRPr="004E19EA">
        <w:rPr>
          <w:lang w:val="pt-BR"/>
        </w:rPr>
        <w:br/>
        <w:t>}</w:t>
      </w:r>
      <w:r w:rsidRPr="004E19EA">
        <w:rPr>
          <w:lang w:val="pt-BR"/>
        </w:rPr>
        <w:br/>
      </w:r>
    </w:p>
    <w:p w14:paraId="35254942" w14:textId="77777777" w:rsidR="0074303F" w:rsidRPr="004E19EA" w:rsidRDefault="00000000">
      <w:pPr>
        <w:pStyle w:val="Ttulo4"/>
        <w:rPr>
          <w:lang w:val="pt-BR"/>
        </w:rPr>
      </w:pPr>
      <w:r w:rsidRPr="004E19EA">
        <w:rPr>
          <w:lang w:val="pt-BR"/>
        </w:rPr>
        <w:t>Parâmetros:</w:t>
      </w:r>
    </w:p>
    <w:p w14:paraId="7278291D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- </w:t>
      </w:r>
      <w:proofErr w:type="spellStart"/>
      <w:proofErr w:type="gramStart"/>
      <w:r w:rsidRPr="004E19EA">
        <w:rPr>
          <w:lang w:val="pt-BR"/>
        </w:rPr>
        <w:t>name</w:t>
      </w:r>
      <w:proofErr w:type="spellEnd"/>
      <w:proofErr w:type="gramEnd"/>
      <w:r w:rsidRPr="004E19EA">
        <w:rPr>
          <w:lang w:val="pt-BR"/>
        </w:rPr>
        <w:t>: Nome do usuário.</w:t>
      </w:r>
      <w:r w:rsidRPr="004E19EA">
        <w:rPr>
          <w:lang w:val="pt-BR"/>
        </w:rPr>
        <w:br/>
        <w:t>- email: E-mail do usuário.</w:t>
      </w:r>
      <w:r w:rsidRPr="004E19EA">
        <w:rPr>
          <w:lang w:val="pt-BR"/>
        </w:rPr>
        <w:br/>
        <w:t xml:space="preserve">- </w:t>
      </w:r>
      <w:proofErr w:type="spellStart"/>
      <w:r w:rsidRPr="004E19EA">
        <w:rPr>
          <w:lang w:val="pt-BR"/>
        </w:rPr>
        <w:t>password</w:t>
      </w:r>
      <w:proofErr w:type="spellEnd"/>
      <w:r w:rsidRPr="004E19EA">
        <w:rPr>
          <w:lang w:val="pt-BR"/>
        </w:rPr>
        <w:t>: Senha do usuário.</w:t>
      </w:r>
      <w:r w:rsidRPr="004E19EA">
        <w:rPr>
          <w:lang w:val="pt-BR"/>
        </w:rPr>
        <w:br/>
        <w:t xml:space="preserve">- </w:t>
      </w:r>
      <w:proofErr w:type="spellStart"/>
      <w:r w:rsidRPr="004E19EA">
        <w:rPr>
          <w:lang w:val="pt-BR"/>
        </w:rPr>
        <w:t>isAdmin</w:t>
      </w:r>
      <w:proofErr w:type="spellEnd"/>
      <w:r w:rsidRPr="004E19EA">
        <w:rPr>
          <w:lang w:val="pt-BR"/>
        </w:rPr>
        <w:t>: Define se o usuário é administrador (</w:t>
      </w:r>
      <w:proofErr w:type="spellStart"/>
      <w:r w:rsidRPr="004E19EA">
        <w:rPr>
          <w:lang w:val="pt-BR"/>
        </w:rPr>
        <w:t>true</w:t>
      </w:r>
      <w:proofErr w:type="spellEnd"/>
      <w:r w:rsidRPr="004E19EA">
        <w:rPr>
          <w:lang w:val="pt-BR"/>
        </w:rPr>
        <w:t xml:space="preserve"> ou false).</w:t>
      </w:r>
      <w:r w:rsidRPr="004E19EA">
        <w:rPr>
          <w:lang w:val="pt-BR"/>
        </w:rPr>
        <w:br/>
        <w:t>- avatar: Imagem de avatar do usuário (pode ser deixado vazio).</w:t>
      </w:r>
      <w:r w:rsidRPr="004E19EA">
        <w:rPr>
          <w:lang w:val="pt-BR"/>
        </w:rPr>
        <w:br/>
        <w:t xml:space="preserve">- role: Função ou papel do usuário. Use o id e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 xml:space="preserve"> correspondentes a uma função existente.</w:t>
      </w:r>
    </w:p>
    <w:p w14:paraId="06CE29F6" w14:textId="77777777" w:rsidR="0074303F" w:rsidRPr="004E19EA" w:rsidRDefault="00000000">
      <w:pPr>
        <w:pStyle w:val="Ttulo4"/>
        <w:rPr>
          <w:lang w:val="pt-BR"/>
        </w:rPr>
      </w:pPr>
      <w:r w:rsidRPr="004E19EA">
        <w:rPr>
          <w:lang w:val="pt-BR"/>
        </w:rPr>
        <w:t>Retorno:</w:t>
      </w:r>
    </w:p>
    <w:p w14:paraId="2E2C6F8D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- </w:t>
      </w:r>
      <w:proofErr w:type="gramStart"/>
      <w:r w:rsidRPr="004E19EA">
        <w:rPr>
          <w:lang w:val="pt-BR"/>
        </w:rPr>
        <w:t>id</w:t>
      </w:r>
      <w:proofErr w:type="gramEnd"/>
      <w:r w:rsidRPr="004E19EA">
        <w:rPr>
          <w:lang w:val="pt-BR"/>
        </w:rPr>
        <w:t>: ID único do usuário criado.</w:t>
      </w:r>
      <w:r w:rsidRPr="004E19EA">
        <w:rPr>
          <w:lang w:val="pt-BR"/>
        </w:rPr>
        <w:br/>
        <w:t xml:space="preserve">-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>: Nome do usuário criado.</w:t>
      </w:r>
      <w:r w:rsidRPr="004E19EA">
        <w:rPr>
          <w:lang w:val="pt-BR"/>
        </w:rPr>
        <w:br/>
        <w:t>- email: E-mail do usuário criado.</w:t>
      </w:r>
    </w:p>
    <w:p w14:paraId="79C03C00" w14:textId="77777777" w:rsidR="0074303F" w:rsidRPr="004E19EA" w:rsidRDefault="00000000">
      <w:pPr>
        <w:pStyle w:val="Ttulo3"/>
        <w:rPr>
          <w:lang w:val="pt-BR"/>
        </w:rPr>
      </w:pPr>
      <w:r w:rsidRPr="004E19EA">
        <w:rPr>
          <w:lang w:val="pt-BR"/>
        </w:rPr>
        <w:t>Query: Listar Usuários</w:t>
      </w:r>
    </w:p>
    <w:p w14:paraId="5ECACCA6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>Para listar todos os usuários cadastrados, utilize a query abaixo:</w:t>
      </w:r>
      <w:r w:rsidRPr="004E19EA">
        <w:rPr>
          <w:lang w:val="pt-BR"/>
        </w:rPr>
        <w:br/>
      </w:r>
    </w:p>
    <w:p w14:paraId="2519F7DD" w14:textId="77777777" w:rsidR="0074303F" w:rsidRDefault="00000000">
      <w:pPr>
        <w:pStyle w:val="CitaoIntensa"/>
      </w:pPr>
      <w:r w:rsidRPr="004E19EA">
        <w:br/>
      </w:r>
      <w:r>
        <w:t>{</w:t>
      </w:r>
      <w:r>
        <w:br/>
        <w:t xml:space="preserve">  users {</w:t>
      </w:r>
      <w:r>
        <w:br/>
        <w:t xml:space="preserve">    id</w:t>
      </w:r>
      <w:r>
        <w:br/>
        <w:t xml:space="preserve">    name</w:t>
      </w:r>
      <w:r>
        <w:br/>
        <w:t xml:space="preserve">    email</w:t>
      </w:r>
      <w:r>
        <w:br/>
        <w:t xml:space="preserve">    isAdmin</w:t>
      </w:r>
      <w:r>
        <w:br/>
        <w:t xml:space="preserve">    createdAt</w:t>
      </w:r>
      <w:r>
        <w:br/>
        <w:t xml:space="preserve">    role {</w:t>
      </w:r>
      <w:r>
        <w:br/>
        <w:t xml:space="preserve">      id</w:t>
      </w:r>
      <w:r>
        <w:br/>
        <w:t xml:space="preserve">      name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}</w:t>
      </w:r>
      <w:r>
        <w:br/>
        <w:t>}</w:t>
      </w:r>
      <w:r>
        <w:br/>
      </w:r>
    </w:p>
    <w:p w14:paraId="7046A0EA" w14:textId="77777777" w:rsidR="0074303F" w:rsidRPr="004E19EA" w:rsidRDefault="00000000">
      <w:pPr>
        <w:pStyle w:val="Ttulo4"/>
        <w:rPr>
          <w:lang w:val="pt-BR"/>
        </w:rPr>
      </w:pPr>
      <w:r w:rsidRPr="004E19EA">
        <w:rPr>
          <w:lang w:val="pt-BR"/>
        </w:rPr>
        <w:t>Campos de Retorno:</w:t>
      </w:r>
    </w:p>
    <w:p w14:paraId="609823B9" w14:textId="77777777" w:rsidR="0074303F" w:rsidRPr="004E19EA" w:rsidRDefault="00000000">
      <w:pPr>
        <w:rPr>
          <w:lang w:val="pt-BR"/>
        </w:rPr>
      </w:pPr>
      <w:r w:rsidRPr="004E19EA">
        <w:rPr>
          <w:lang w:val="pt-BR"/>
        </w:rPr>
        <w:t xml:space="preserve">- </w:t>
      </w:r>
      <w:proofErr w:type="gramStart"/>
      <w:r w:rsidRPr="004E19EA">
        <w:rPr>
          <w:lang w:val="pt-BR"/>
        </w:rPr>
        <w:t>id</w:t>
      </w:r>
      <w:proofErr w:type="gramEnd"/>
      <w:r w:rsidRPr="004E19EA">
        <w:rPr>
          <w:lang w:val="pt-BR"/>
        </w:rPr>
        <w:t>: ID único do usuário.</w:t>
      </w:r>
      <w:r w:rsidRPr="004E19EA">
        <w:rPr>
          <w:lang w:val="pt-BR"/>
        </w:rPr>
        <w:br/>
        <w:t xml:space="preserve">-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>: Nome do usuário.</w:t>
      </w:r>
      <w:r w:rsidRPr="004E19EA">
        <w:rPr>
          <w:lang w:val="pt-BR"/>
        </w:rPr>
        <w:br/>
        <w:t>- email: E-mail do usuário.</w:t>
      </w:r>
      <w:r w:rsidRPr="004E19EA">
        <w:rPr>
          <w:lang w:val="pt-BR"/>
        </w:rPr>
        <w:br/>
        <w:t xml:space="preserve">- </w:t>
      </w:r>
      <w:proofErr w:type="spellStart"/>
      <w:r w:rsidRPr="004E19EA">
        <w:rPr>
          <w:lang w:val="pt-BR"/>
        </w:rPr>
        <w:t>isAdmin</w:t>
      </w:r>
      <w:proofErr w:type="spellEnd"/>
      <w:r w:rsidRPr="004E19EA">
        <w:rPr>
          <w:lang w:val="pt-BR"/>
        </w:rPr>
        <w:t>: Indica se o usuário é administrador.</w:t>
      </w:r>
      <w:r w:rsidRPr="004E19EA">
        <w:rPr>
          <w:lang w:val="pt-BR"/>
        </w:rPr>
        <w:br/>
      </w:r>
      <w:r w:rsidRPr="004E19EA">
        <w:rPr>
          <w:lang w:val="pt-BR"/>
        </w:rPr>
        <w:lastRenderedPageBreak/>
        <w:t xml:space="preserve">- </w:t>
      </w:r>
      <w:proofErr w:type="spellStart"/>
      <w:r w:rsidRPr="004E19EA">
        <w:rPr>
          <w:lang w:val="pt-BR"/>
        </w:rPr>
        <w:t>createdAt</w:t>
      </w:r>
      <w:proofErr w:type="spellEnd"/>
      <w:r w:rsidRPr="004E19EA">
        <w:rPr>
          <w:lang w:val="pt-BR"/>
        </w:rPr>
        <w:t>: Data de criação do usuário.</w:t>
      </w:r>
      <w:r w:rsidRPr="004E19EA">
        <w:rPr>
          <w:lang w:val="pt-BR"/>
        </w:rPr>
        <w:br/>
        <w:t>- role: Informações sobre o papel do usuário, incluindo:</w:t>
      </w:r>
      <w:r w:rsidRPr="004E19EA">
        <w:rPr>
          <w:lang w:val="pt-BR"/>
        </w:rPr>
        <w:br/>
        <w:t xml:space="preserve">  - id: ID do papel.</w:t>
      </w:r>
      <w:r w:rsidRPr="004E19EA">
        <w:rPr>
          <w:lang w:val="pt-BR"/>
        </w:rPr>
        <w:br/>
        <w:t xml:space="preserve">  - </w:t>
      </w:r>
      <w:proofErr w:type="spellStart"/>
      <w:r w:rsidRPr="004E19EA">
        <w:rPr>
          <w:lang w:val="pt-BR"/>
        </w:rPr>
        <w:t>name</w:t>
      </w:r>
      <w:proofErr w:type="spellEnd"/>
      <w:r w:rsidRPr="004E19EA">
        <w:rPr>
          <w:lang w:val="pt-BR"/>
        </w:rPr>
        <w:t>: Nome do papel.</w:t>
      </w:r>
    </w:p>
    <w:p w14:paraId="479F4DA4" w14:textId="77777777" w:rsidR="0074303F" w:rsidRPr="004E19EA" w:rsidRDefault="00000000">
      <w:pPr>
        <w:pStyle w:val="Ttulo2"/>
        <w:rPr>
          <w:lang w:val="pt-BR"/>
        </w:rPr>
      </w:pPr>
      <w:r w:rsidRPr="004E19EA">
        <w:rPr>
          <w:lang w:val="pt-BR"/>
        </w:rPr>
        <w:t>Observação</w:t>
      </w:r>
    </w:p>
    <w:p w14:paraId="457279D3" w14:textId="77777777" w:rsidR="0074303F" w:rsidRDefault="00000000">
      <w:r w:rsidRPr="004E19EA">
        <w:rPr>
          <w:lang w:val="pt-BR"/>
        </w:rPr>
        <w:t>Esses exemplos ajudam a criar e consultar usuários no sistema de forma simples e eficiente. A interface do Apollo Server facilita a execução desses comandos, tornando o processo de teste intuitivo e rápido.</w:t>
      </w:r>
      <w:r w:rsidRPr="004E19EA">
        <w:rPr>
          <w:lang w:val="pt-BR"/>
        </w:rPr>
        <w:br/>
      </w:r>
      <w:r w:rsidRPr="004E19EA">
        <w:rPr>
          <w:lang w:val="pt-BR"/>
        </w:rPr>
        <w:br/>
      </w:r>
      <w:proofErr w:type="spellStart"/>
      <w:r>
        <w:t>Divirta</w:t>
      </w:r>
      <w:proofErr w:type="spellEnd"/>
      <w:r>
        <w:t xml:space="preserve">-se </w:t>
      </w:r>
      <w:proofErr w:type="spellStart"/>
      <w:r>
        <w:t>explorando</w:t>
      </w:r>
      <w:proofErr w:type="spellEnd"/>
      <w:r>
        <w:t xml:space="preserve"> a API e testando suas funcionalidades!</w:t>
      </w:r>
    </w:p>
    <w:sectPr w:rsidR="00743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998496">
    <w:abstractNumId w:val="8"/>
  </w:num>
  <w:num w:numId="2" w16cid:durableId="757169899">
    <w:abstractNumId w:val="6"/>
  </w:num>
  <w:num w:numId="3" w16cid:durableId="1800299177">
    <w:abstractNumId w:val="5"/>
  </w:num>
  <w:num w:numId="4" w16cid:durableId="644745473">
    <w:abstractNumId w:val="4"/>
  </w:num>
  <w:num w:numId="5" w16cid:durableId="445196311">
    <w:abstractNumId w:val="7"/>
  </w:num>
  <w:num w:numId="6" w16cid:durableId="1723209857">
    <w:abstractNumId w:val="3"/>
  </w:num>
  <w:num w:numId="7" w16cid:durableId="941650150">
    <w:abstractNumId w:val="2"/>
  </w:num>
  <w:num w:numId="8" w16cid:durableId="1669598177">
    <w:abstractNumId w:val="1"/>
  </w:num>
  <w:num w:numId="9" w16cid:durableId="96705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9EA"/>
    <w:rsid w:val="0074303F"/>
    <w:rsid w:val="00AA1D8D"/>
    <w:rsid w:val="00B47730"/>
    <w:rsid w:val="00CB0664"/>
    <w:rsid w:val="00D66E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2F835"/>
  <w14:defaultImageDpi w14:val="300"/>
  <w15:docId w15:val="{2E817AA6-8B2A-874B-8A25-DF7C31C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Gomes de Oliveira</cp:lastModifiedBy>
  <cp:revision>2</cp:revision>
  <dcterms:created xsi:type="dcterms:W3CDTF">2013-12-23T23:15:00Z</dcterms:created>
  <dcterms:modified xsi:type="dcterms:W3CDTF">2024-10-30T19:25:00Z</dcterms:modified>
  <cp:category/>
</cp:coreProperties>
</file>